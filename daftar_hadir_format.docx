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DAFTAR HADIR</w:t>
      </w:r>
    </w:p>
    <w:p>
      <w:r>
        <w:t>EMPLOYEE GATHERING IT APP DEV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0"/>
              </w:rPr>
              <w:t>No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NAMA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NIP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JABATAN</w:t>
            </w:r>
          </w:p>
        </w:tc>
        <w:tc>
          <w:tcPr>
            <w:tcW w:type="dxa" w:w="2880"/>
            <w:gridSpan w:val="2"/>
          </w:tcPr>
          <w:p>
            <w:r>
              <w:rPr>
                <w:sz w:val="20"/>
              </w:rPr>
              <w:t>TANDA TANGAN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</w:t>
              <w:br/>
              <w:t>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3</w:t>
              <w:br/>
              <w:t>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5</w:t>
              <w:br/>
              <w:t>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7</w:t>
              <w:br/>
              <w:t>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9</w:t>
              <w:br/>
              <w:t>10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11</w:t>
              <w:br/>
              <w:t>12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13</w:t>
              <w:br/>
              <w:t>14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15</w:t>
              <w:br/>
              <w:t>16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17</w:t>
              <w:br/>
              <w:t>18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19</w:t>
              <w:br/>
              <w:t>20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19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21</w:t>
              <w:br/>
              <w:t>22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23</w:t>
              <w:br/>
              <w:t>24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25</w:t>
              <w:br/>
              <w:t>26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27</w:t>
              <w:br/>
              <w:t>28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29</w:t>
              <w:br/>
              <w:t>30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29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31</w:t>
              <w:br/>
              <w:t>32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33</w:t>
              <w:br/>
              <w:t>34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35</w:t>
              <w:br/>
              <w:t>36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37</w:t>
              <w:br/>
              <w:t>38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39</w:t>
              <w:br/>
              <w:t>40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39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41</w:t>
              <w:br/>
              <w:t>42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43</w:t>
              <w:br/>
              <w:t>44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45</w:t>
              <w:br/>
              <w:t>46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47</w:t>
              <w:br/>
              <w:t>48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49</w:t>
              <w:br/>
              <w:t>50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49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51</w:t>
              <w:br/>
              <w:t>52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53</w:t>
              <w:br/>
              <w:t>54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55</w:t>
              <w:br/>
              <w:t>56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57</w:t>
              <w:br/>
              <w:t>58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59</w:t>
              <w:br/>
              <w:t>60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59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61</w:t>
              <w:br/>
              <w:t>62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63</w:t>
              <w:br/>
              <w:t>64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65</w:t>
              <w:br/>
              <w:t>66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67</w:t>
              <w:br/>
              <w:t>68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69</w:t>
              <w:br/>
              <w:t>70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69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71</w:t>
              <w:br/>
              <w:t>72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73</w:t>
              <w:br/>
              <w:t>74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75</w:t>
              <w:br/>
              <w:t>76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77</w:t>
              <w:br/>
              <w:t>78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79</w:t>
              <w:br/>
              <w:t>80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79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81</w:t>
              <w:br/>
              <w:t>82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83</w:t>
              <w:br/>
              <w:t>84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84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85</w:t>
              <w:br/>
              <w:t>86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85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86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87</w:t>
              <w:br/>
              <w:t>88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87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88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89</w:t>
              <w:br/>
              <w:t>90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89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90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91</w:t>
              <w:br/>
              <w:t>92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92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93</w:t>
              <w:br/>
              <w:t>94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